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SILAS RAYE</w:t>
      </w:r>
    </w:p>
    <w:p>
      <w:pPr>
        <w:jc w:val="center"/>
      </w:pPr>
      <w:r>
        <w:t>silas.raye@gmail.com | 352-231-0747</w:t>
      </w:r>
    </w:p>
    <w:p>
      <w:pPr>
        <w:pStyle w:val="Heading2"/>
      </w:pPr>
      <w:r>
        <w:rPr>
          <w:u w:val="single"/>
        </w:rPr>
        <w:t>EDUCATION</w:t>
      </w:r>
    </w:p>
    <w:p>
      <w:pPr>
        <w:pStyle w:val="BodyText"/>
      </w:pPr>
      <w:r>
        <w:t>Bachelor's degree in data science from the University of Florida</w:t>
      </w:r>
    </w:p>
    <w:p>
      <w:pPr>
        <w:pStyle w:val="Heading2"/>
      </w:pPr>
      <w:r>
        <w:rPr>
          <w:u w:val="single"/>
        </w:rPr>
        <w:t>TECHNICAL SKILLS</w:t>
      </w:r>
    </w:p>
    <w:p>
      <w:pPr>
        <w:pStyle w:val="Heading2"/>
      </w:pPr>
      <w:r>
        <w:rPr>
          <w:u w:val="single"/>
        </w:rPr>
        <w:t>PROFESSIONAL EXPERIENCE</w:t>
      </w:r>
    </w:p>
    <w:sectPr w:rsidR="00FC693F" w:rsidRPr="0006063C" w:rsidSect="0003461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